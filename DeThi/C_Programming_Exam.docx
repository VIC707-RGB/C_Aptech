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Đề thi Lập trình C (Đề 1)</w:t>
      </w:r>
    </w:p>
    <w:p>
      <w:r>
        <w:t>⏳ Thời gian làm bài: 90 phút</w:t>
      </w:r>
    </w:p>
    <w:p>
      <w:pPr>
        <w:pStyle w:val="Heading2"/>
      </w:pPr>
      <w:r>
        <w:t>Question 1: Basic Arithmetic Operations with Error Handling (3 Points)</w:t>
      </w:r>
    </w:p>
    <w:p>
      <w:r>
        <w:t>Write a C program that prompts the user to enter two integers and an operator (+, -, *, /). The program should then perform the corresponding arithmetic operation and display the result. Include error handling for division by zero.</w:t>
      </w:r>
    </w:p>
    <w:p>
      <w:r>
        <w:t>Example Input:</w:t>
      </w:r>
    </w:p>
    <w:p>
      <w:r>
        <w:t>Enter first integer: 10</w:t>
        <w:br/>
        <w:t>Enter second integer: 5</w:t>
        <w:br/>
        <w:t>Enter operator (+, -, *, /): /</w:t>
      </w:r>
    </w:p>
    <w:p>
      <w:r>
        <w:t>Example Output:</w:t>
      </w:r>
    </w:p>
    <w:p>
      <w:r>
        <w:t>Result: 2</w:t>
      </w:r>
    </w:p>
    <w:p>
      <w:r>
        <w:t>Points Distribution:</w:t>
      </w:r>
    </w:p>
    <w:p>
      <w:r>
        <w:t>✅ Correct arithmetic operation based on the operator: 2 Points</w:t>
      </w:r>
    </w:p>
    <w:p>
      <w:r>
        <w:t>✅ Correct error handling for division by zero: 1 Point</w:t>
      </w:r>
    </w:p>
    <w:p>
      <w:pPr>
        <w:pStyle w:val="Heading2"/>
      </w:pPr>
      <w:r>
        <w:t>Question 2: Nested Loops and Conditional Statements (3 Points)</w:t>
      </w:r>
    </w:p>
    <w:p>
      <w:r>
        <w:t>Write a C program that prints the multiplication table from 1 to 10 using nested loops.</w:t>
      </w:r>
    </w:p>
    <w:p>
      <w:r>
        <w:t>Example Output:</w:t>
      </w:r>
    </w:p>
    <w:p>
      <w:r>
        <w:t>1  2  3  4  5  6  7  8  9  10</w:t>
        <w:br/>
        <w:t>2  4  6  8  10 12 14 16 18 20</w:t>
        <w:br/>
        <w:t>...</w:t>
        <w:br/>
        <w:t>10 20 30 40 50 60 70 80 90 100</w:t>
      </w:r>
    </w:p>
    <w:p>
      <w:r>
        <w:t>Points Distribution:</w:t>
      </w:r>
    </w:p>
    <w:p>
      <w:r>
        <w:t>✅ Correct use of nested loops: 2 Points</w:t>
      </w:r>
    </w:p>
    <w:p>
      <w:r>
        <w:t>✅ Correct formatting of output: 1 Point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